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ДОГОВОР № {{ contract_number }}</w:t>
      </w:r>
    </w:p>
    <w:p>
      <w:r>
        <w:t>г. Москва    {{ date }}</w:t>
      </w:r>
    </w:p>
    <w:p/>
    <w:p>
      <w:r>
        <w:rPr>
          <w:b/>
        </w:rPr>
        <w:t xml:space="preserve">Мы, </w:t>
      </w:r>
      <w:r>
        <w:rPr>
          <w:i/>
        </w:rPr>
        <w:t>{{ student_name }}</w:t>
      </w:r>
      <w:r>
        <w:t xml:space="preserve">, заключили настоящий договор на прохождение курса </w:t>
      </w:r>
      <w:r>
        <w:rPr>
          <w:b/>
        </w:rPr>
        <w:t>«{{ course_name }}»</w:t>
      </w:r>
      <w:r>
        <w:t xml:space="preserve">, который проводится в период с </w:t>
      </w:r>
      <w:r>
        <w:rPr>
          <w:i/>
        </w:rPr>
        <w:t>{{ start_date }}</w:t>
      </w:r>
      <w:r>
        <w:t xml:space="preserve"> по </w:t>
      </w:r>
      <w:r>
        <w:rPr>
          <w:i/>
        </w:rPr>
        <w:t>{{ end_date }}</w:t>
      </w:r>
      <w:r>
        <w:t>.</w:t>
      </w:r>
    </w:p>
    <w:p/>
    <w:p>
      <w:r>
        <w:rPr>
          <w:b/>
        </w:rPr>
        <w:t xml:space="preserve">Общая стоимость обучения составляет </w:t>
      </w:r>
      <w:r>
        <w:rPr>
          <w:b/>
        </w:rPr>
        <w:t>{{ price }} рублей.</w:t>
      </w:r>
    </w:p>
    <w:p>
      <w:r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Студент</w:t>
            </w:r>
          </w:p>
        </w:tc>
        <w:tc>
          <w:tcPr>
            <w:tcW w:type="dxa" w:w="4320"/>
          </w:tcPr>
          <w:p>
            <w:r>
              <w:t>Представитель учебного центра</w:t>
            </w:r>
          </w:p>
        </w:tc>
      </w:tr>
      <w:tr>
        <w:tc>
          <w:tcPr>
            <w:tcW w:type="dxa" w:w="4320"/>
          </w:tcPr>
          <w:p>
            <w:r>
              <w:t>______________</w:t>
            </w:r>
          </w:p>
        </w:tc>
        <w:tc>
          <w:tcPr>
            <w:tcW w:type="dxa" w:w="4320"/>
          </w:tcPr>
          <w:p>
            <w:r>
              <w:t>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